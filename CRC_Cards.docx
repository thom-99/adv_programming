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E6E" w:rsidRPr="00901E6E" w:rsidRDefault="00901E6E">
      <w:pPr>
        <w:pStyle w:val="Titolo2"/>
        <w:rPr>
          <w:sz w:val="32"/>
          <w:szCs w:val="32"/>
        </w:rPr>
      </w:pPr>
      <w:r w:rsidRPr="00901E6E">
        <w:rPr>
          <w:sz w:val="32"/>
          <w:szCs w:val="32"/>
        </w:rPr>
        <w:t>CRC cards</w:t>
      </w:r>
      <w:bookmarkStart w:id="0" w:name="_GoBack"/>
      <w:bookmarkEnd w:id="0"/>
    </w:p>
    <w:p w:rsidR="005C132F" w:rsidRDefault="009E79B3">
      <w:pPr>
        <w:pStyle w:val="Titolo2"/>
      </w:pPr>
      <w:proofErr w:type="spellStart"/>
      <w:r>
        <w:t>Fasta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68"/>
        <w:gridCol w:w="1437"/>
        <w:gridCol w:w="1435"/>
        <w:gridCol w:w="2870"/>
      </w:tblGrid>
      <w:tr w:rsidR="005C132F" w:rsidTr="00901E6E"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9E79B3">
            <w:r>
              <w:rPr>
                <w:b/>
              </w:rPr>
              <w:t>C</w:t>
            </w:r>
            <w:r>
              <w:rPr>
                <w:b/>
              </w:rPr>
              <w:t>lass name</w:t>
            </w:r>
          </w:p>
        </w:tc>
        <w:tc>
          <w:tcPr>
            <w:tcW w:w="28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9E79B3">
            <w:r>
              <w:rPr>
                <w:b/>
              </w:rPr>
              <w:t>Superclass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9E79B3">
            <w:r>
              <w:rPr>
                <w:b/>
              </w:rPr>
              <w:t>Subclass</w:t>
            </w:r>
          </w:p>
        </w:tc>
      </w:tr>
      <w:tr w:rsidR="005C132F" w:rsidTr="00901E6E"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9E79B3">
            <w:r>
              <w:t>Fasta</w:t>
            </w:r>
          </w:p>
        </w:tc>
        <w:tc>
          <w:tcPr>
            <w:tcW w:w="28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5C132F"/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C132F" w:rsidRDefault="005C132F"/>
        </w:tc>
      </w:tr>
      <w:tr w:rsidR="005C132F" w:rsidTr="00901E6E"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9E79B3">
            <w:r>
              <w:rPr>
                <w:b/>
              </w:rPr>
              <w:t>Responsibility</w:t>
            </w:r>
          </w:p>
        </w:tc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9E79B3">
            <w:r>
              <w:rPr>
                <w:b/>
              </w:rPr>
              <w:t>Collaboration</w:t>
            </w:r>
          </w:p>
        </w:tc>
      </w:tr>
      <w:tr w:rsidR="005C132F" w:rsidTr="00901E6E"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9E79B3">
            <w:r>
              <w:t>Loads FASTA file from a given path.</w:t>
            </w:r>
          </w:p>
        </w:tc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9E79B3">
            <w:r>
              <w:t>Parser</w:t>
            </w:r>
          </w:p>
        </w:tc>
      </w:tr>
      <w:tr w:rsidR="005C132F" w:rsidTr="00901E6E"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9E79B3">
            <w:r>
              <w:t>Processes and stores sequence data.</w:t>
            </w:r>
          </w:p>
        </w:tc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5C132F"/>
        </w:tc>
      </w:tr>
      <w:tr w:rsidR="005C132F" w:rsidTr="00901E6E"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9E79B3">
            <w:r>
              <w:t>Counts number of sequences.</w:t>
            </w:r>
          </w:p>
        </w:tc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5C132F"/>
        </w:tc>
      </w:tr>
      <w:tr w:rsidR="005C132F" w:rsidTr="00901E6E"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9E79B3">
            <w:r>
              <w:t xml:space="preserve">Converts parsed data into a Pandas </w:t>
            </w:r>
            <w:r>
              <w:t>DataFrame.</w:t>
            </w:r>
          </w:p>
        </w:tc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5C132F"/>
        </w:tc>
      </w:tr>
    </w:tbl>
    <w:p w:rsidR="005C132F" w:rsidRDefault="005C132F"/>
    <w:p w:rsidR="005C132F" w:rsidRDefault="009E79B3">
      <w:pPr>
        <w:pStyle w:val="Titolo2"/>
      </w:pPr>
      <w:r>
        <w:t>Parser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68"/>
        <w:gridCol w:w="1437"/>
        <w:gridCol w:w="1435"/>
        <w:gridCol w:w="2870"/>
      </w:tblGrid>
      <w:tr w:rsidR="005C132F" w:rsidTr="00901E6E"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9E79B3">
            <w:r>
              <w:rPr>
                <w:b/>
              </w:rPr>
              <w:t>Class name</w:t>
            </w:r>
          </w:p>
        </w:tc>
        <w:tc>
          <w:tcPr>
            <w:tcW w:w="28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9E79B3">
            <w:r>
              <w:rPr>
                <w:b/>
              </w:rPr>
              <w:t>Superclass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9E79B3">
            <w:r>
              <w:rPr>
                <w:b/>
              </w:rPr>
              <w:t>Subclass</w:t>
            </w:r>
          </w:p>
        </w:tc>
      </w:tr>
      <w:tr w:rsidR="005C132F" w:rsidTr="00901E6E"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9E79B3">
            <w:r>
              <w:t>Parser</w:t>
            </w:r>
          </w:p>
        </w:tc>
        <w:tc>
          <w:tcPr>
            <w:tcW w:w="28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5C132F"/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C132F" w:rsidRDefault="009E79B3">
            <w:r>
              <w:t>Fasta</w:t>
            </w:r>
          </w:p>
        </w:tc>
      </w:tr>
      <w:tr w:rsidR="005C132F" w:rsidTr="00901E6E"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9E79B3">
            <w:r>
              <w:rPr>
                <w:b/>
              </w:rPr>
              <w:t>Responsibility</w:t>
            </w:r>
          </w:p>
        </w:tc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9E79B3">
            <w:r>
              <w:rPr>
                <w:b/>
              </w:rPr>
              <w:t>Collaboration</w:t>
            </w:r>
          </w:p>
        </w:tc>
      </w:tr>
      <w:tr w:rsidR="005C132F" w:rsidTr="00901E6E"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9E79B3">
            <w:r>
              <w:t>Initializes with a file path.</w:t>
            </w:r>
          </w:p>
        </w:tc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5C132F"/>
        </w:tc>
      </w:tr>
      <w:tr w:rsidR="005C132F" w:rsidTr="00901E6E"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9E79B3">
            <w:r>
              <w:t>Parses raw sequence data from file.</w:t>
            </w:r>
          </w:p>
        </w:tc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5C132F"/>
        </w:tc>
      </w:tr>
      <w:tr w:rsidR="005C132F" w:rsidTr="00901E6E"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9E79B3">
            <w:r>
              <w:t>Stores and returns parsed content as a list.</w:t>
            </w:r>
          </w:p>
        </w:tc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5C132F"/>
        </w:tc>
      </w:tr>
      <w:tr w:rsidR="005C132F" w:rsidTr="00901E6E"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9E79B3">
            <w:r>
              <w:t>Displays top records or summaries.</w:t>
            </w:r>
          </w:p>
        </w:tc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5C132F"/>
        </w:tc>
      </w:tr>
    </w:tbl>
    <w:p w:rsidR="005C132F" w:rsidRDefault="005C132F"/>
    <w:p w:rsidR="005C132F" w:rsidRDefault="009E79B3">
      <w:pPr>
        <w:pStyle w:val="Titolo2"/>
      </w:pPr>
      <w:r>
        <w:t>Analyzer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69"/>
        <w:gridCol w:w="1436"/>
        <w:gridCol w:w="1435"/>
        <w:gridCol w:w="2870"/>
      </w:tblGrid>
      <w:tr w:rsidR="005C132F" w:rsidTr="00901E6E"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9E79B3">
            <w:r>
              <w:rPr>
                <w:b/>
              </w:rPr>
              <w:t>Class name</w:t>
            </w:r>
          </w:p>
        </w:tc>
        <w:tc>
          <w:tcPr>
            <w:tcW w:w="28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9E79B3">
            <w:r>
              <w:rPr>
                <w:b/>
              </w:rPr>
              <w:t>Superclass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9E79B3">
            <w:r>
              <w:rPr>
                <w:b/>
              </w:rPr>
              <w:t>Subclass</w:t>
            </w:r>
          </w:p>
        </w:tc>
      </w:tr>
      <w:tr w:rsidR="005C132F" w:rsidTr="00901E6E"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9E79B3">
            <w:r>
              <w:t>Analyzer</w:t>
            </w:r>
          </w:p>
        </w:tc>
        <w:tc>
          <w:tcPr>
            <w:tcW w:w="28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5C132F"/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C132F" w:rsidRDefault="005C132F"/>
        </w:tc>
      </w:tr>
      <w:tr w:rsidR="005C132F" w:rsidTr="00901E6E"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9E79B3">
            <w:r>
              <w:rPr>
                <w:b/>
              </w:rPr>
              <w:t>Responsibility</w:t>
            </w:r>
          </w:p>
        </w:tc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9E79B3">
            <w:r>
              <w:rPr>
                <w:b/>
              </w:rPr>
              <w:t>Collaboration</w:t>
            </w:r>
          </w:p>
        </w:tc>
      </w:tr>
      <w:tr w:rsidR="005C132F" w:rsidTr="00901E6E"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9E79B3">
            <w:r>
              <w:t>Initializes with a DNA sequence.</w:t>
            </w:r>
          </w:p>
        </w:tc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9E79B3">
            <w:r>
              <w:t>Sequence_motif</w:t>
            </w:r>
          </w:p>
        </w:tc>
      </w:tr>
      <w:tr w:rsidR="005C132F" w:rsidTr="00901E6E"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9E79B3">
            <w:r>
              <w:t>Calculates GC content and reverse complements.</w:t>
            </w:r>
          </w:p>
        </w:tc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5C132F"/>
        </w:tc>
      </w:tr>
      <w:tr w:rsidR="005C132F" w:rsidTr="00901E6E"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9E79B3">
            <w:r>
              <w:t>Aligns two sequences.</w:t>
            </w:r>
          </w:p>
        </w:tc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5C132F"/>
        </w:tc>
      </w:tr>
      <w:tr w:rsidR="005C132F" w:rsidTr="00901E6E"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9E79B3">
            <w:r>
              <w:t xml:space="preserve">Performs motif analysis and generates summary </w:t>
            </w:r>
            <w:r>
              <w:t>DataFrame.</w:t>
            </w:r>
          </w:p>
        </w:tc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5C132F"/>
        </w:tc>
      </w:tr>
      <w:tr w:rsidR="005C132F" w:rsidTr="00901E6E"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9E79B3">
            <w:r>
              <w:t>Provides transcription, length, and subsequence extraction tools.</w:t>
            </w:r>
          </w:p>
        </w:tc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5C132F"/>
        </w:tc>
      </w:tr>
    </w:tbl>
    <w:p w:rsidR="005C132F" w:rsidRDefault="009E79B3">
      <w:pPr>
        <w:pStyle w:val="Titolo2"/>
      </w:pPr>
      <w:r>
        <w:t>Sequence_motif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72"/>
        <w:gridCol w:w="1436"/>
        <w:gridCol w:w="1434"/>
        <w:gridCol w:w="2868"/>
      </w:tblGrid>
      <w:tr w:rsidR="005C132F" w:rsidTr="00901E6E"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9E79B3">
            <w:r>
              <w:rPr>
                <w:b/>
              </w:rPr>
              <w:t>Class name</w:t>
            </w:r>
          </w:p>
        </w:tc>
        <w:tc>
          <w:tcPr>
            <w:tcW w:w="28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9E79B3">
            <w:r>
              <w:rPr>
                <w:b/>
              </w:rPr>
              <w:t>Superclass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9E79B3">
            <w:r>
              <w:rPr>
                <w:b/>
              </w:rPr>
              <w:t>Subclass</w:t>
            </w:r>
          </w:p>
        </w:tc>
      </w:tr>
      <w:tr w:rsidR="005C132F" w:rsidTr="00901E6E"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9E79B3">
            <w:r>
              <w:t>Sequence_motif</w:t>
            </w:r>
          </w:p>
        </w:tc>
        <w:tc>
          <w:tcPr>
            <w:tcW w:w="28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5C132F"/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5C132F"/>
        </w:tc>
      </w:tr>
      <w:tr w:rsidR="005C132F" w:rsidTr="00901E6E"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9E79B3">
            <w:r>
              <w:rPr>
                <w:b/>
              </w:rPr>
              <w:t>Responsibility</w:t>
            </w:r>
          </w:p>
        </w:tc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9E79B3">
            <w:r>
              <w:rPr>
                <w:b/>
              </w:rPr>
              <w:t>Collaboration</w:t>
            </w:r>
          </w:p>
        </w:tc>
      </w:tr>
      <w:tr w:rsidR="005C132F" w:rsidTr="00901E6E"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9E79B3">
            <w:r>
              <w:t>Initializes with a DNA motif and its function.</w:t>
            </w:r>
          </w:p>
        </w:tc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9E79B3">
            <w:r>
              <w:t>Analyzer</w:t>
            </w:r>
          </w:p>
        </w:tc>
      </w:tr>
      <w:tr w:rsidR="005C132F" w:rsidTr="00901E6E"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9E79B3">
            <w:r>
              <w:t>Analyzes distribution</w:t>
            </w:r>
            <w:r>
              <w:t xml:space="preserve"> of the motif across a DNA sequence.</w:t>
            </w:r>
          </w:p>
        </w:tc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5C132F"/>
        </w:tc>
      </w:tr>
    </w:tbl>
    <w:p w:rsidR="005C132F" w:rsidRDefault="005C132F"/>
    <w:sectPr w:rsidR="005C132F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9B3" w:rsidRDefault="009E79B3" w:rsidP="00901E6E">
      <w:pPr>
        <w:spacing w:after="0" w:line="240" w:lineRule="auto"/>
      </w:pPr>
      <w:r>
        <w:separator/>
      </w:r>
    </w:p>
  </w:endnote>
  <w:endnote w:type="continuationSeparator" w:id="0">
    <w:p w:rsidR="009E79B3" w:rsidRDefault="009E79B3" w:rsidP="00901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9B3" w:rsidRDefault="009E79B3" w:rsidP="00901E6E">
      <w:pPr>
        <w:spacing w:after="0" w:line="240" w:lineRule="auto"/>
      </w:pPr>
      <w:r>
        <w:separator/>
      </w:r>
    </w:p>
  </w:footnote>
  <w:footnote w:type="continuationSeparator" w:id="0">
    <w:p w:rsidR="009E79B3" w:rsidRDefault="009E79B3" w:rsidP="00901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E6E" w:rsidRPr="00901E6E" w:rsidRDefault="00901E6E">
    <w:pPr>
      <w:pStyle w:val="Intestazione"/>
      <w:rPr>
        <w:color w:val="808080" w:themeColor="background1" w:themeShade="80"/>
        <w:sz w:val="16"/>
        <w:szCs w:val="16"/>
        <w:lang w:val="it-IT"/>
      </w:rPr>
    </w:pPr>
    <w:r w:rsidRPr="00901E6E">
      <w:rPr>
        <w:color w:val="808080" w:themeColor="background1" w:themeShade="80"/>
        <w:sz w:val="16"/>
        <w:szCs w:val="16"/>
        <w:lang w:val="it-IT"/>
      </w:rPr>
      <w:t xml:space="preserve">Thomas Di marzo, Matteo </w:t>
    </w:r>
    <w:proofErr w:type="spellStart"/>
    <w:r w:rsidRPr="00901E6E">
      <w:rPr>
        <w:color w:val="808080" w:themeColor="background1" w:themeShade="80"/>
        <w:sz w:val="16"/>
        <w:szCs w:val="16"/>
        <w:lang w:val="it-IT"/>
      </w:rPr>
      <w:t>Sighi</w:t>
    </w:r>
    <w:r>
      <w:rPr>
        <w:color w:val="808080" w:themeColor="background1" w:themeShade="80"/>
        <w:sz w:val="16"/>
        <w:szCs w:val="16"/>
        <w:lang w:val="it-IT"/>
      </w:rPr>
      <w:t>nolfi</w:t>
    </w:r>
    <w:proofErr w:type="spellEnd"/>
    <w:r w:rsidRPr="00901E6E">
      <w:rPr>
        <w:color w:val="808080" w:themeColor="background1" w:themeShade="80"/>
        <w:sz w:val="16"/>
        <w:szCs w:val="16"/>
        <w:lang w:val="it-IT"/>
      </w:rPr>
      <w:t xml:space="preserve">, Alessandro </w:t>
    </w:r>
    <w:proofErr w:type="spellStart"/>
    <w:r w:rsidRPr="00901E6E">
      <w:rPr>
        <w:color w:val="808080" w:themeColor="background1" w:themeShade="80"/>
        <w:sz w:val="16"/>
        <w:szCs w:val="16"/>
        <w:lang w:val="it-IT"/>
      </w:rPr>
      <w:t>Ziruolo</w:t>
    </w:r>
    <w:proofErr w:type="spellEnd"/>
    <w:r w:rsidRPr="00901E6E">
      <w:rPr>
        <w:color w:val="808080" w:themeColor="background1" w:themeShade="80"/>
        <w:sz w:val="16"/>
        <w:szCs w:val="16"/>
        <w:lang w:val="it-IT"/>
      </w:rPr>
      <w:t>, Fabio Adduce</w:t>
    </w:r>
    <w:r>
      <w:rPr>
        <w:color w:val="808080" w:themeColor="background1" w:themeShade="80"/>
        <w:sz w:val="16"/>
        <w:szCs w:val="16"/>
        <w:lang w:val="it-IT"/>
      </w:rPr>
      <w:t xml:space="preserve">                                               Advanced Programming </w:t>
    </w:r>
    <w:proofErr w:type="spellStart"/>
    <w:r>
      <w:rPr>
        <w:color w:val="808080" w:themeColor="background1" w:themeShade="80"/>
        <w:sz w:val="16"/>
        <w:szCs w:val="16"/>
        <w:lang w:val="it-IT"/>
      </w:rPr>
      <w:t>project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1FF4"/>
    <w:rsid w:val="005C132F"/>
    <w:rsid w:val="00901E6E"/>
    <w:rsid w:val="009E79B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3B4339"/>
  <w14:defaultImageDpi w14:val="300"/>
  <w15:docId w15:val="{E31164D6-BCFD-4B42-BB0A-8FE7133A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C73142-CABD-4B5F-A9B7-341456723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393488278623</cp:lastModifiedBy>
  <cp:revision>2</cp:revision>
  <dcterms:created xsi:type="dcterms:W3CDTF">2025-04-17T15:06:00Z</dcterms:created>
  <dcterms:modified xsi:type="dcterms:W3CDTF">2025-04-17T15:06:00Z</dcterms:modified>
  <cp:category/>
</cp:coreProperties>
</file>